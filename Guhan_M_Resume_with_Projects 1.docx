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12B82" w14:textId="2A6881B1" w:rsidR="00D47B60" w:rsidRDefault="15FFB521" w:rsidP="15FFB521">
      <w:pPr>
        <w:pStyle w:val="Title"/>
        <w:spacing w:after="0"/>
        <w:jc w:val="center"/>
      </w:pPr>
      <w:r>
        <w:t>GUHAN M</w:t>
      </w:r>
    </w:p>
    <w:p w14:paraId="43F8F092" w14:textId="77777777" w:rsidR="00D47B60" w:rsidRDefault="15FFB521" w:rsidP="15FFB521">
      <w:pPr>
        <w:spacing w:after="0"/>
        <w:jc w:val="center"/>
      </w:pPr>
      <w:r>
        <w:t>📧 guhanmanohar6@gmail.com | 📞 +91 79049 38296</w:t>
      </w:r>
    </w:p>
    <w:p w14:paraId="5B93AE5B" w14:textId="77777777" w:rsidR="00D47B60" w:rsidRDefault="15FFB521" w:rsidP="15FFB521">
      <w:pPr>
        <w:spacing w:after="0"/>
        <w:jc w:val="center"/>
      </w:pPr>
      <w:r>
        <w:t>📍 Chennai, Tamil Nadu, India</w:t>
      </w:r>
    </w:p>
    <w:p w14:paraId="513C4D1D" w14:textId="77777777" w:rsidR="00D47B60" w:rsidRDefault="15FFB521" w:rsidP="15FFB521">
      <w:pPr>
        <w:pStyle w:val="Heading2"/>
      </w:pPr>
      <w:r>
        <w:t>Professional Summary</w:t>
      </w:r>
    </w:p>
    <w:p w14:paraId="74D7999E" w14:textId="77777777" w:rsidR="00D47B60" w:rsidRDefault="15FFB521" w:rsidP="15FFB521">
      <w:pPr>
        <w:spacing w:after="0"/>
      </w:pPr>
      <w:r w:rsidRPr="15FFB521">
        <w:t>Motivated and adaptable B.Sc. Computer Science graduate with strong interpersonal skills and a keen interest in Information Technology. Eager to begin a rewarding career in data science or IT, bringing a foundation in data analytics, Python programming, and machine learning.</w:t>
      </w:r>
    </w:p>
    <w:p w14:paraId="69D0C959" w14:textId="77777777" w:rsidR="00D47B60" w:rsidRDefault="15FFB521" w:rsidP="15FFB521">
      <w:pPr>
        <w:pStyle w:val="Heading2"/>
      </w:pPr>
      <w:r>
        <w:t>Education</w:t>
      </w:r>
    </w:p>
    <w:p w14:paraId="125A98F1" w14:textId="77777777" w:rsidR="00D47B60" w:rsidRDefault="15FFB521" w:rsidP="15FFB521">
      <w:pPr>
        <w:spacing w:after="0"/>
      </w:pPr>
      <w:r w:rsidRPr="15FFB521">
        <w:t>Bachelor of Science in Computer Science</w:t>
      </w:r>
    </w:p>
    <w:p w14:paraId="2B8187AA" w14:textId="77777777" w:rsidR="00D47B60" w:rsidRDefault="15FFB521" w:rsidP="15FFB521">
      <w:pPr>
        <w:spacing w:after="0"/>
      </w:pPr>
      <w:proofErr w:type="spellStart"/>
      <w:r w:rsidRPr="15FFB521">
        <w:t>Muthayammal</w:t>
      </w:r>
      <w:proofErr w:type="spellEnd"/>
      <w:r w:rsidRPr="15FFB521">
        <w:t xml:space="preserve"> Memorial College of Arts and Science, Tamil Nadu</w:t>
      </w:r>
    </w:p>
    <w:p w14:paraId="189C0E83" w14:textId="77777777" w:rsidR="00D47B60" w:rsidRDefault="15FFB521" w:rsidP="15FFB521">
      <w:pPr>
        <w:spacing w:after="0"/>
      </w:pPr>
      <w:r w:rsidRPr="15FFB521">
        <w:t>Graduation Year: 2024</w:t>
      </w:r>
    </w:p>
    <w:p w14:paraId="0B724D3E" w14:textId="77777777" w:rsidR="00D47B60" w:rsidRDefault="15FFB521" w:rsidP="15FFB521">
      <w:pPr>
        <w:pStyle w:val="Heading2"/>
      </w:pPr>
      <w:r>
        <w:t>Technical Skills</w:t>
      </w:r>
    </w:p>
    <w:p w14:paraId="69CE2FD4" w14:textId="77777777" w:rsidR="00D47B60" w:rsidRDefault="15FFB521" w:rsidP="15FFB521">
      <w:pPr>
        <w:pStyle w:val="ListBullet"/>
        <w:spacing w:after="0"/>
      </w:pPr>
      <w:r>
        <w:t>Programming: Python, HTML</w:t>
      </w:r>
    </w:p>
    <w:p w14:paraId="3BCF6AE4" w14:textId="3867C04B" w:rsidR="00D47B60" w:rsidRDefault="15FFB521" w:rsidP="15FFB521">
      <w:pPr>
        <w:pStyle w:val="ListBullet"/>
        <w:spacing w:after="0"/>
      </w:pPr>
      <w:r>
        <w:t xml:space="preserve">Data Analytics: Python, Pandas, </w:t>
      </w:r>
      <w:proofErr w:type="spellStart"/>
      <w:r>
        <w:t>NumPy</w:t>
      </w:r>
      <w:proofErr w:type="spellEnd"/>
      <w:r>
        <w:t>,</w:t>
      </w:r>
    </w:p>
    <w:p w14:paraId="495C2A1A" w14:textId="08C5ECFE" w:rsidR="00D47B60" w:rsidRDefault="15FFB521" w:rsidP="15FFB521">
      <w:pPr>
        <w:pStyle w:val="ListBullet"/>
        <w:spacing w:after="0"/>
      </w:pPr>
      <w:r>
        <w:t xml:space="preserve">Tools &amp; Software: </w:t>
      </w:r>
      <w:r w:rsidR="50FA1611">
        <w:t>VS-Code</w:t>
      </w:r>
      <w:r>
        <w:t>,</w:t>
      </w:r>
      <w:r w:rsidR="63D959F2">
        <w:t xml:space="preserve"> </w:t>
      </w:r>
      <w:proofErr w:type="spellStart"/>
      <w:r w:rsidR="63D959F2">
        <w:t>Jupyter</w:t>
      </w:r>
      <w:proofErr w:type="spellEnd"/>
      <w:r w:rsidR="63D959F2">
        <w:t xml:space="preserve"> </w:t>
      </w:r>
      <w:r w:rsidR="0FD4E247">
        <w:t>N</w:t>
      </w:r>
      <w:r w:rsidR="63D959F2">
        <w:t>otebook,</w:t>
      </w:r>
      <w:r>
        <w:t xml:space="preserve"> Excel</w:t>
      </w:r>
    </w:p>
    <w:p w14:paraId="40DD7355" w14:textId="77777777" w:rsidR="00D47B60" w:rsidRDefault="15FFB521" w:rsidP="15FFB521">
      <w:pPr>
        <w:pStyle w:val="ListBullet"/>
        <w:spacing w:after="0"/>
      </w:pPr>
      <w:r>
        <w:t>Databases: MySQL</w:t>
      </w:r>
    </w:p>
    <w:p w14:paraId="232F180E" w14:textId="73804C12" w:rsidR="00D47B60" w:rsidRDefault="15FFB521" w:rsidP="15FFB521">
      <w:pPr>
        <w:pStyle w:val="ListBullet"/>
        <w:spacing w:after="0"/>
      </w:pPr>
      <w:r>
        <w:t xml:space="preserve">Web Scraping: </w:t>
      </w:r>
      <w:proofErr w:type="spellStart"/>
      <w:r>
        <w:t>BeautifulSoup</w:t>
      </w:r>
      <w:proofErr w:type="spellEnd"/>
      <w:r w:rsidR="47B99CF3">
        <w:t>, Requests</w:t>
      </w:r>
    </w:p>
    <w:p w14:paraId="51320069" w14:textId="29BAE616" w:rsidR="15FFB521" w:rsidRDefault="15FFB521" w:rsidP="00705DB3">
      <w:pPr>
        <w:pStyle w:val="ListBullet"/>
        <w:spacing w:after="0"/>
      </w:pPr>
      <w:r>
        <w:t xml:space="preserve">Libraries: </w:t>
      </w:r>
      <w:proofErr w:type="spellStart"/>
      <w:r w:rsidR="38A07450">
        <w:t>M</w:t>
      </w:r>
      <w:r>
        <w:t>atplotlib</w:t>
      </w:r>
      <w:proofErr w:type="spellEnd"/>
      <w:r>
        <w:t xml:space="preserve">, </w:t>
      </w:r>
      <w:proofErr w:type="spellStart"/>
      <w:r w:rsidR="35615278">
        <w:t>S</w:t>
      </w:r>
      <w:r>
        <w:t>eaborn</w:t>
      </w:r>
      <w:proofErr w:type="spellEnd"/>
      <w:r w:rsidR="486B4FC1">
        <w:t>,</w:t>
      </w:r>
      <w:r w:rsidR="6A37183E">
        <w:t xml:space="preserve"> </w:t>
      </w:r>
      <w:proofErr w:type="spellStart"/>
      <w:r w:rsidR="6A37183E">
        <w:t>SciPy</w:t>
      </w:r>
      <w:proofErr w:type="spellEnd"/>
      <w:r w:rsidR="6A37183E">
        <w:t>,</w:t>
      </w:r>
      <w:r w:rsidR="486B4FC1">
        <w:t xml:space="preserve"> </w:t>
      </w:r>
      <w:proofErr w:type="spellStart"/>
      <w:r w:rsidR="31569E30">
        <w:t>Scikit</w:t>
      </w:r>
      <w:proofErr w:type="spellEnd"/>
      <w:r w:rsidR="31569E30">
        <w:t xml:space="preserve">-learn, </w:t>
      </w:r>
      <w:r w:rsidR="30A6D894">
        <w:t xml:space="preserve">NLP, </w:t>
      </w:r>
      <w:proofErr w:type="spellStart"/>
      <w:r w:rsidR="11A5BFBE">
        <w:t>XGB</w:t>
      </w:r>
      <w:r w:rsidR="31569E30">
        <w:t>oost</w:t>
      </w:r>
      <w:proofErr w:type="spellEnd"/>
      <w:r w:rsidR="31569E30">
        <w:t xml:space="preserve">, </w:t>
      </w:r>
      <w:proofErr w:type="spellStart"/>
      <w:r w:rsidR="783DDBE7">
        <w:t>M</w:t>
      </w:r>
      <w:r w:rsidR="2FDDCFF2">
        <w:t>L</w:t>
      </w:r>
      <w:r w:rsidR="783DDBE7">
        <w:t>xtend</w:t>
      </w:r>
      <w:proofErr w:type="spellEnd"/>
    </w:p>
    <w:p w14:paraId="2AE1B46C" w14:textId="77777777" w:rsidR="00705DB3" w:rsidRDefault="00705DB3" w:rsidP="00705DB3">
      <w:pPr>
        <w:pStyle w:val="ListBullet"/>
        <w:numPr>
          <w:ilvl w:val="0"/>
          <w:numId w:val="0"/>
        </w:numPr>
        <w:spacing w:after="0"/>
        <w:ind w:left="360"/>
      </w:pPr>
    </w:p>
    <w:p w14:paraId="550A7BE1" w14:textId="5C1C5DA4" w:rsidR="4F783488" w:rsidRDefault="4F783488" w:rsidP="15FFB521">
      <w:pPr>
        <w:pStyle w:val="Heading2"/>
        <w:bidi/>
      </w:pPr>
      <w:r>
        <w:t>Projects</w:t>
      </w:r>
    </w:p>
    <w:p w14:paraId="03500DE5" w14:textId="6DC41BD0" w:rsidR="58C2019C" w:rsidRDefault="58C2019C" w:rsidP="15FFB521">
      <w:pPr>
        <w:pStyle w:val="ListBullet"/>
        <w:spacing w:after="0"/>
        <w:rPr>
          <w:b/>
          <w:bCs/>
        </w:rPr>
      </w:pPr>
      <w:r w:rsidRPr="15FFB521">
        <w:rPr>
          <w:b/>
          <w:bCs/>
        </w:rPr>
        <w:t>Video Games Data Scrap</w:t>
      </w:r>
      <w:r w:rsidR="48CBA31D" w:rsidRPr="15FFB521">
        <w:rPr>
          <w:b/>
          <w:bCs/>
        </w:rPr>
        <w:t xml:space="preserve">ing – </w:t>
      </w:r>
      <w:proofErr w:type="spellStart"/>
      <w:r w:rsidR="48CBA31D" w:rsidRPr="15FFB521">
        <w:rPr>
          <w:b/>
          <w:bCs/>
        </w:rPr>
        <w:t>RAWG.io</w:t>
      </w:r>
      <w:proofErr w:type="spellEnd"/>
      <w:r w:rsidRPr="15FFB521">
        <w:rPr>
          <w:b/>
          <w:bCs/>
        </w:rPr>
        <w:t xml:space="preserve"> </w:t>
      </w:r>
    </w:p>
    <w:p w14:paraId="3FE27C46" w14:textId="4855761F" w:rsidR="7C6B833C" w:rsidRDefault="7C6B833C" w:rsidP="15FFB521">
      <w:pPr>
        <w:spacing w:after="0"/>
      </w:pPr>
      <w:r w:rsidRPr="15FFB521">
        <w:rPr>
          <w:rFonts w:eastAsia="Calibri" w:cs="Calibri"/>
        </w:rPr>
        <w:t xml:space="preserve">Developed a web scraping pipeline to extract detailed video game data from </w:t>
      </w:r>
      <w:proofErr w:type="spellStart"/>
      <w:r w:rsidRPr="15FFB521">
        <w:rPr>
          <w:rFonts w:eastAsia="Calibri" w:cs="Calibri"/>
        </w:rPr>
        <w:t>RAWG.io</w:t>
      </w:r>
      <w:proofErr w:type="spellEnd"/>
      <w:r w:rsidRPr="15FFB521">
        <w:rPr>
          <w:rFonts w:eastAsia="Calibri" w:cs="Calibri"/>
        </w:rPr>
        <w:t xml:space="preserve">, including game names, ratings, platforms, genres, release dates, developers, and more. Implemented HTML parsing with </w:t>
      </w:r>
      <w:proofErr w:type="spellStart"/>
      <w:r w:rsidRPr="15FFB521">
        <w:rPr>
          <w:rFonts w:eastAsia="Calibri" w:cs="Calibri"/>
        </w:rPr>
        <w:t>BeautifulSoup</w:t>
      </w:r>
      <w:proofErr w:type="spellEnd"/>
      <w:r w:rsidRPr="15FFB521">
        <w:rPr>
          <w:rFonts w:eastAsia="Calibri" w:cs="Calibri"/>
        </w:rPr>
        <w:t xml:space="preserve"> and request handling with retry logic to ensure robustness. Collected and exported structured data into CSV, Excel, and JSON formats for analysis and reporting.</w:t>
      </w:r>
    </w:p>
    <w:p w14:paraId="4040DFCF" w14:textId="5838F801" w:rsidR="4F783488" w:rsidRDefault="4F783488" w:rsidP="15FFB521">
      <w:pPr>
        <w:spacing w:after="0"/>
      </w:pPr>
      <w:r>
        <w:t xml:space="preserve">Tools: Python, </w:t>
      </w:r>
      <w:proofErr w:type="spellStart"/>
      <w:r>
        <w:t>BeautifulSoup</w:t>
      </w:r>
      <w:proofErr w:type="spellEnd"/>
      <w:r>
        <w:t xml:space="preserve">, Requests, </w:t>
      </w:r>
      <w:r w:rsidR="4490E2F6">
        <w:t>Pandas</w:t>
      </w:r>
      <w:r w:rsidR="26D6577C">
        <w:t xml:space="preserve">, </w:t>
      </w:r>
      <w:proofErr w:type="spellStart"/>
      <w:r w:rsidR="26D6577C">
        <w:t>Jupyter</w:t>
      </w:r>
      <w:proofErr w:type="spellEnd"/>
      <w:r w:rsidR="26D6577C">
        <w:t xml:space="preserve"> Notebook</w:t>
      </w:r>
    </w:p>
    <w:p w14:paraId="79D33790" w14:textId="77777777" w:rsidR="4F783488" w:rsidRDefault="4F783488" w:rsidP="15FFB521">
      <w:pPr>
        <w:pStyle w:val="ListBullet"/>
        <w:spacing w:after="0"/>
        <w:rPr>
          <w:b/>
          <w:bCs/>
        </w:rPr>
      </w:pPr>
      <w:r w:rsidRPr="15FFB521">
        <w:rPr>
          <w:b/>
          <w:bCs/>
        </w:rPr>
        <w:t>Loan Approval Prediction using Machine Learning</w:t>
      </w:r>
    </w:p>
    <w:p w14:paraId="37AA9F7B" w14:textId="2D8D0B4F" w:rsidR="644F31F3" w:rsidRDefault="644F31F3" w:rsidP="15FFB521">
      <w:pPr>
        <w:spacing w:after="0"/>
      </w:pPr>
      <w:r w:rsidRPr="15FFB521">
        <w:rPr>
          <w:rFonts w:eastAsia="Calibri" w:cs="Calibri"/>
        </w:rPr>
        <w:t>Built a machine learning pipeline to predict loan approval outcomes based on applicant data. Performed extensive data cleaning, feature encoding, and exploratory data analysis (EDA) to uncover trends in approval rates. Trained and evaluated multiple classification models including K-Nearest Neighbors, Random Forest, SVM, and Logistic Regression. Achieved high accuracy scores and visualized model performance. Stored classified data into MySQL tables (</w:t>
      </w:r>
      <w:proofErr w:type="spellStart"/>
      <w:r w:rsidRPr="15FFB521">
        <w:rPr>
          <w:rFonts w:ascii="Consolas" w:eastAsia="Consolas" w:hAnsi="Consolas" w:cs="Consolas"/>
        </w:rPr>
        <w:t>approved_loans</w:t>
      </w:r>
      <w:proofErr w:type="spellEnd"/>
      <w:r w:rsidRPr="15FFB521">
        <w:rPr>
          <w:rFonts w:eastAsia="Calibri" w:cs="Calibri"/>
        </w:rPr>
        <w:t xml:space="preserve">, </w:t>
      </w:r>
      <w:proofErr w:type="spellStart"/>
      <w:r w:rsidRPr="15FFB521">
        <w:rPr>
          <w:rFonts w:ascii="Consolas" w:eastAsia="Consolas" w:hAnsi="Consolas" w:cs="Consolas"/>
        </w:rPr>
        <w:t>rejected_loans</w:t>
      </w:r>
      <w:proofErr w:type="spellEnd"/>
      <w:r w:rsidRPr="15FFB521">
        <w:rPr>
          <w:rFonts w:eastAsia="Calibri" w:cs="Calibri"/>
        </w:rPr>
        <w:t>) and queried records for reporting.</w:t>
      </w:r>
    </w:p>
    <w:p w14:paraId="59D211A1" w14:textId="297A6F93" w:rsidR="4F783488" w:rsidRDefault="4F783488" w:rsidP="15FFB521">
      <w:pPr>
        <w:spacing w:after="0"/>
      </w:pPr>
      <w:r>
        <w:t xml:space="preserve">Tools: Python, Pandas, </w:t>
      </w:r>
      <w:proofErr w:type="spellStart"/>
      <w:r w:rsidR="7E4C12DF" w:rsidRPr="15FFB521">
        <w:rPr>
          <w:rFonts w:eastAsia="Calibri" w:cs="Calibri"/>
        </w:rPr>
        <w:t>Matplotlib</w:t>
      </w:r>
      <w:proofErr w:type="spellEnd"/>
      <w:r w:rsidR="7E4C12DF" w:rsidRPr="15FFB521">
        <w:rPr>
          <w:rFonts w:eastAsia="Calibri" w:cs="Calibri"/>
        </w:rPr>
        <w:t xml:space="preserve">, </w:t>
      </w:r>
      <w:proofErr w:type="spellStart"/>
      <w:r w:rsidR="7E4C12DF" w:rsidRPr="15FFB521">
        <w:rPr>
          <w:rFonts w:eastAsia="Calibri" w:cs="Calibri"/>
        </w:rPr>
        <w:t>Seaborn</w:t>
      </w:r>
      <w:proofErr w:type="spellEnd"/>
      <w:r w:rsidR="7E4C12DF" w:rsidRPr="15FFB521">
        <w:rPr>
          <w:rFonts w:eastAsia="Calibri" w:cs="Calibri"/>
        </w:rPr>
        <w:t xml:space="preserve">, </w:t>
      </w:r>
      <w:proofErr w:type="spellStart"/>
      <w:r>
        <w:t>scikit</w:t>
      </w:r>
      <w:proofErr w:type="spellEnd"/>
      <w:r>
        <w:t xml:space="preserve">-learn, </w:t>
      </w:r>
      <w:r w:rsidR="3E11D5F3" w:rsidRPr="15FFB521">
        <w:rPr>
          <w:rFonts w:eastAsia="Calibri" w:cs="Calibri"/>
        </w:rPr>
        <w:t>MySQL</w:t>
      </w:r>
    </w:p>
    <w:p w14:paraId="5BAB57B8" w14:textId="77777777" w:rsidR="00D47B60" w:rsidRDefault="15FFB521" w:rsidP="15FFB521">
      <w:pPr>
        <w:pStyle w:val="Heading2"/>
      </w:pPr>
      <w:r>
        <w:t>Declaration</w:t>
      </w:r>
    </w:p>
    <w:p w14:paraId="1216DD2B" w14:textId="77777777" w:rsidR="00D47B60" w:rsidRDefault="15FFB521" w:rsidP="15FFB521">
      <w:pPr>
        <w:spacing w:after="0"/>
      </w:pPr>
      <w:r w:rsidRPr="15FFB521">
        <w:t>I hereby declare that the above information is true to the best of my knowledge.</w:t>
      </w:r>
    </w:p>
    <w:p w14:paraId="5997034F" w14:textId="23E4EB38" w:rsidR="15FFB521" w:rsidRDefault="15FFB521" w:rsidP="15FFB521">
      <w:pPr>
        <w:spacing w:after="0"/>
      </w:pPr>
    </w:p>
    <w:p w14:paraId="0B3A4660" w14:textId="615BEB9D" w:rsidR="00D47B60" w:rsidRDefault="15FFB521" w:rsidP="15FFB521">
      <w:pPr>
        <w:spacing w:after="0"/>
      </w:pPr>
      <w:r w:rsidRPr="15FFB521">
        <w:t>Place: Chennai</w:t>
      </w:r>
      <w:r w:rsidR="00A13879">
        <w:tab/>
      </w:r>
      <w:r w:rsidR="00A13879">
        <w:tab/>
      </w:r>
      <w:r w:rsidR="00A13879">
        <w:tab/>
      </w:r>
      <w:r w:rsidR="00A13879">
        <w:tab/>
      </w:r>
      <w:r w:rsidR="00A13879">
        <w:tab/>
      </w:r>
      <w:r w:rsidR="00A13879">
        <w:tab/>
      </w:r>
      <w:r w:rsidR="00A13879">
        <w:tab/>
      </w:r>
      <w:r w:rsidR="00A13879">
        <w:tab/>
      </w:r>
      <w:r w:rsidR="00A13879">
        <w:tab/>
      </w:r>
      <w:r w:rsidR="48AD2379" w:rsidRPr="15FFB521">
        <w:t>Signature:</w:t>
      </w:r>
      <w:r w:rsidR="00A13879">
        <w:tab/>
      </w:r>
    </w:p>
    <w:p w14:paraId="65DEE92C" w14:textId="36EB6292" w:rsidR="00D47B60" w:rsidRDefault="15FFB521" w:rsidP="15FFB521">
      <w:pPr>
        <w:spacing w:after="0"/>
      </w:pPr>
      <w:r w:rsidRPr="15FFB521">
        <w:t xml:space="preserve">Date: </w:t>
      </w:r>
      <w:r w:rsidR="00A13879">
        <w:tab/>
      </w:r>
      <w:r w:rsidR="00A13879">
        <w:tab/>
      </w:r>
      <w:r w:rsidR="00A13879">
        <w:tab/>
      </w:r>
      <w:r w:rsidR="00A13879">
        <w:tab/>
      </w:r>
      <w:r w:rsidR="00A13879">
        <w:tab/>
      </w:r>
      <w:r w:rsidR="00A13879">
        <w:tab/>
      </w:r>
      <w:r w:rsidR="00A13879">
        <w:tab/>
      </w:r>
      <w:r w:rsidR="00A13879">
        <w:tab/>
      </w:r>
      <w:r w:rsidR="00A13879">
        <w:tab/>
      </w:r>
      <w:r w:rsidR="00A13879">
        <w:tab/>
      </w:r>
      <w:r w:rsidR="7B81552D" w:rsidRPr="15FFB521">
        <w:t xml:space="preserve"> </w:t>
      </w:r>
      <w:r w:rsidR="0F644D37" w:rsidRPr="15FFB521">
        <w:t>(</w:t>
      </w:r>
      <w:proofErr w:type="spellStart"/>
      <w:r w:rsidR="0F644D37" w:rsidRPr="15FFB521">
        <w:t>Guhan</w:t>
      </w:r>
      <w:proofErr w:type="spellEnd"/>
      <w:r w:rsidR="0F644D37" w:rsidRPr="15FFB521">
        <w:t xml:space="preserve"> M)</w:t>
      </w:r>
    </w:p>
    <w:sectPr w:rsidR="00D47B60" w:rsidSect="00034616">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16FBA6" w14:textId="77777777" w:rsidR="00F567B8" w:rsidRDefault="00F567B8">
      <w:pPr>
        <w:spacing w:after="0" w:line="240" w:lineRule="auto"/>
      </w:pPr>
      <w:r>
        <w:separator/>
      </w:r>
    </w:p>
  </w:endnote>
  <w:endnote w:type="continuationSeparator" w:id="0">
    <w:p w14:paraId="482AEB3D" w14:textId="77777777" w:rsidR="00F567B8" w:rsidRDefault="00F56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600"/>
      <w:gridCol w:w="3600"/>
      <w:gridCol w:w="3600"/>
    </w:tblGrid>
    <w:tr w:rsidR="15FFB521" w14:paraId="3CA30D2D" w14:textId="77777777" w:rsidTr="15FFB521">
      <w:trPr>
        <w:trHeight w:val="300"/>
      </w:trPr>
      <w:tc>
        <w:tcPr>
          <w:tcW w:w="3600" w:type="dxa"/>
        </w:tcPr>
        <w:p w14:paraId="647E9E60" w14:textId="545A1219" w:rsidR="15FFB521" w:rsidRDefault="15FFB521" w:rsidP="15FFB521">
          <w:pPr>
            <w:pStyle w:val="Header"/>
            <w:ind w:left="-115"/>
          </w:pPr>
        </w:p>
      </w:tc>
      <w:tc>
        <w:tcPr>
          <w:tcW w:w="3600" w:type="dxa"/>
        </w:tcPr>
        <w:p w14:paraId="2158D256" w14:textId="3530CB95" w:rsidR="15FFB521" w:rsidRDefault="15FFB521" w:rsidP="15FFB521">
          <w:pPr>
            <w:pStyle w:val="Header"/>
            <w:jc w:val="center"/>
          </w:pPr>
        </w:p>
      </w:tc>
      <w:tc>
        <w:tcPr>
          <w:tcW w:w="3600" w:type="dxa"/>
        </w:tcPr>
        <w:p w14:paraId="4D67E1A6" w14:textId="25783887" w:rsidR="15FFB521" w:rsidRDefault="15FFB521" w:rsidP="15FFB521">
          <w:pPr>
            <w:pStyle w:val="Header"/>
            <w:ind w:right="-115"/>
            <w:jc w:val="right"/>
          </w:pPr>
        </w:p>
      </w:tc>
    </w:tr>
  </w:tbl>
  <w:p w14:paraId="196C2631" w14:textId="4E4DA8E6" w:rsidR="15FFB521" w:rsidRDefault="15FFB521" w:rsidP="15FFB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11A0EB" w14:textId="77777777" w:rsidR="00F567B8" w:rsidRDefault="00F567B8">
      <w:pPr>
        <w:spacing w:after="0" w:line="240" w:lineRule="auto"/>
      </w:pPr>
      <w:r>
        <w:separator/>
      </w:r>
    </w:p>
  </w:footnote>
  <w:footnote w:type="continuationSeparator" w:id="0">
    <w:p w14:paraId="063DD14E" w14:textId="77777777" w:rsidR="00F567B8" w:rsidRDefault="00F567B8">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OkTtCKZttPM/Z/" int2:id="6QWWKB8e">
      <int2:state int2:value="Rejected" int2:type="spell"/>
    </int2:textHash>
    <int2:textHash int2:hashCode="fZNQDIauWHs9n0" int2:id="E6vSyhEp">
      <int2:state int2:value="Rejected" int2:type="spell"/>
    </int2:textHash>
    <int2:textHash int2:hashCode="vs0tE61qknkKvX" int2:id="IKXTqCHY">
      <int2:state int2:value="Rejected" int2:type="spell"/>
    </int2:textHash>
    <int2:textHash int2:hashCode="rqmsXV+tyKBEcG" int2:id="dgDsoQXW">
      <int2:state int2:value="Rejected" int2:type="spell"/>
    </int2:textHash>
    <int2:textHash int2:hashCode="TZP3rJmyJsfxlK" int2:id="gCUuL8Dy">
      <int2:state int2:value="Rejected" int2:type="spell"/>
    </int2:textHash>
    <int2:textHash int2:hashCode="8xBffq/R0u3blc" int2:id="xgWkhCMG">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6671153">
    <w:abstractNumId w:val="8"/>
  </w:num>
  <w:num w:numId="2" w16cid:durableId="543636593">
    <w:abstractNumId w:val="6"/>
  </w:num>
  <w:num w:numId="3" w16cid:durableId="1345283435">
    <w:abstractNumId w:val="5"/>
  </w:num>
  <w:num w:numId="4" w16cid:durableId="2099328614">
    <w:abstractNumId w:val="4"/>
  </w:num>
  <w:num w:numId="5" w16cid:durableId="421921989">
    <w:abstractNumId w:val="7"/>
  </w:num>
  <w:num w:numId="6" w16cid:durableId="458181430">
    <w:abstractNumId w:val="3"/>
  </w:num>
  <w:num w:numId="7" w16cid:durableId="481973216">
    <w:abstractNumId w:val="2"/>
  </w:num>
  <w:num w:numId="8" w16cid:durableId="1574853178">
    <w:abstractNumId w:val="1"/>
  </w:num>
  <w:num w:numId="9" w16cid:durableId="100370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1C85"/>
    <w:rsid w:val="00034616"/>
    <w:rsid w:val="0006063C"/>
    <w:rsid w:val="0015074B"/>
    <w:rsid w:val="001C3632"/>
    <w:rsid w:val="0029639D"/>
    <w:rsid w:val="00326F90"/>
    <w:rsid w:val="00472EB6"/>
    <w:rsid w:val="004F3918"/>
    <w:rsid w:val="005322B2"/>
    <w:rsid w:val="005870EB"/>
    <w:rsid w:val="00591E53"/>
    <w:rsid w:val="00705DB3"/>
    <w:rsid w:val="007106E1"/>
    <w:rsid w:val="008D62B5"/>
    <w:rsid w:val="00953217"/>
    <w:rsid w:val="00AA1D8D"/>
    <w:rsid w:val="00AA6F10"/>
    <w:rsid w:val="00B47730"/>
    <w:rsid w:val="00CB0664"/>
    <w:rsid w:val="00D47B60"/>
    <w:rsid w:val="00DE4539"/>
    <w:rsid w:val="00E55701"/>
    <w:rsid w:val="00F567B8"/>
    <w:rsid w:val="00FC693F"/>
    <w:rsid w:val="0F644D37"/>
    <w:rsid w:val="0FD4E247"/>
    <w:rsid w:val="114A981A"/>
    <w:rsid w:val="11A5BFBE"/>
    <w:rsid w:val="141AFF3C"/>
    <w:rsid w:val="15052815"/>
    <w:rsid w:val="15A34C1C"/>
    <w:rsid w:val="15FFB521"/>
    <w:rsid w:val="1A5A1236"/>
    <w:rsid w:val="201FD873"/>
    <w:rsid w:val="20F354D5"/>
    <w:rsid w:val="21086B5C"/>
    <w:rsid w:val="25F28FD4"/>
    <w:rsid w:val="26D6577C"/>
    <w:rsid w:val="2A1FB885"/>
    <w:rsid w:val="2A564458"/>
    <w:rsid w:val="2D2BF11A"/>
    <w:rsid w:val="2DE20CA7"/>
    <w:rsid w:val="2FACED2E"/>
    <w:rsid w:val="2FDDCFF2"/>
    <w:rsid w:val="301A5160"/>
    <w:rsid w:val="30557094"/>
    <w:rsid w:val="30A6D894"/>
    <w:rsid w:val="31569E30"/>
    <w:rsid w:val="320DCAAA"/>
    <w:rsid w:val="35615278"/>
    <w:rsid w:val="35B64486"/>
    <w:rsid w:val="38A07450"/>
    <w:rsid w:val="390697B4"/>
    <w:rsid w:val="3A036E2E"/>
    <w:rsid w:val="3A1415B0"/>
    <w:rsid w:val="3B3EB2EE"/>
    <w:rsid w:val="3D76A464"/>
    <w:rsid w:val="3E11D5F3"/>
    <w:rsid w:val="3EACD1B4"/>
    <w:rsid w:val="3EED00CC"/>
    <w:rsid w:val="4041FE93"/>
    <w:rsid w:val="40BFD282"/>
    <w:rsid w:val="4490E2F6"/>
    <w:rsid w:val="47532E4F"/>
    <w:rsid w:val="47B99CF3"/>
    <w:rsid w:val="486B4FC1"/>
    <w:rsid w:val="487E2559"/>
    <w:rsid w:val="48AD2379"/>
    <w:rsid w:val="48CBA31D"/>
    <w:rsid w:val="497E7A78"/>
    <w:rsid w:val="4AF6FDA3"/>
    <w:rsid w:val="4F783488"/>
    <w:rsid w:val="50FA1611"/>
    <w:rsid w:val="52CCE4F7"/>
    <w:rsid w:val="54D6AA03"/>
    <w:rsid w:val="54EA674D"/>
    <w:rsid w:val="579895DC"/>
    <w:rsid w:val="587DEDD2"/>
    <w:rsid w:val="58C2019C"/>
    <w:rsid w:val="593D02A7"/>
    <w:rsid w:val="5C2B6A04"/>
    <w:rsid w:val="5F782708"/>
    <w:rsid w:val="606D8156"/>
    <w:rsid w:val="616915EE"/>
    <w:rsid w:val="63D959F2"/>
    <w:rsid w:val="644F31F3"/>
    <w:rsid w:val="68217FC0"/>
    <w:rsid w:val="6A37183E"/>
    <w:rsid w:val="6F476948"/>
    <w:rsid w:val="71000E8F"/>
    <w:rsid w:val="718B9770"/>
    <w:rsid w:val="72A42573"/>
    <w:rsid w:val="783DDBE7"/>
    <w:rsid w:val="7B81552D"/>
    <w:rsid w:val="7C441895"/>
    <w:rsid w:val="7C6B833C"/>
    <w:rsid w:val="7CEA4069"/>
    <w:rsid w:val="7E4C12DF"/>
    <w:rsid w:val="7E6358BF"/>
    <w:rsid w:val="7FC55A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03CCF7E8-66A3-48B0-88FD-DDF511FC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1750</Characters>
  <Application>Microsoft Office Word</Application>
  <DocSecurity>4</DocSecurity>
  <Lines>14</Lines>
  <Paragraphs>4</Paragraphs>
  <ScaleCrop>false</ScaleCrop>
  <Manager/>
  <Company/>
  <LinksUpToDate>false</LinksUpToDate>
  <CharactersWithSpaces>2052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Guhan Manohar</cp:lastModifiedBy>
  <cp:revision>7</cp:revision>
  <dcterms:created xsi:type="dcterms:W3CDTF">2013-12-24T12:45:00Z</dcterms:created>
  <dcterms:modified xsi:type="dcterms:W3CDTF">2025-06-11T08:32:00Z</dcterms:modified>
  <cp:category/>
</cp:coreProperties>
</file>